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EE97" w14:textId="56A10BC4" w:rsidR="002E13FF" w:rsidRPr="005027C6" w:rsidRDefault="002E13FF" w:rsidP="002E13FF">
      <w:pPr>
        <w:pStyle w:val="Title"/>
      </w:pPr>
      <w:r w:rsidRPr="002E13FF">
        <w:rPr>
          <w:sz w:val="36"/>
          <w:szCs w:val="36"/>
        </w:rPr>
        <w:t>Rodney Womack (Senior Shell Scripting &amp; Data Systems Engineer)</w:t>
      </w:r>
    </w:p>
    <w:p w14:paraId="2B2C0FA4" w14:textId="77777777" w:rsidR="002E13FF" w:rsidRDefault="002E13FF" w:rsidP="002E13FF">
      <w:r>
        <w:t>Washington, DC | [blab942@yahoo.com] | [703-596-2482] | [</w:t>
      </w:r>
      <w:hyperlink r:id="rId6" w:history="1">
        <w:r w:rsidRPr="0079056F">
          <w:rPr>
            <w:rStyle w:val="Hyperlink"/>
          </w:rPr>
          <w:t>Rod Womack LinkedIn</w:t>
        </w:r>
      </w:hyperlink>
      <w:r>
        <w:t>]</w:t>
      </w:r>
    </w:p>
    <w:p w14:paraId="5460D8EC" w14:textId="77777777" w:rsidR="002E13FF" w:rsidRDefault="002E13FF" w:rsidP="002E13FF">
      <w:r>
        <w:t>Citizenship: United States</w:t>
      </w:r>
    </w:p>
    <w:p w14:paraId="226EC77A" w14:textId="77777777" w:rsidR="002E13FF" w:rsidRDefault="002E13FF" w:rsidP="002E13FF">
      <w:r>
        <w:t>Clearance Level: Interim – Secret (expired)</w:t>
      </w:r>
    </w:p>
    <w:p w14:paraId="6434E30A" w14:textId="77777777" w:rsidR="002E13FF" w:rsidRDefault="002E13FF" w:rsidP="002E13FF">
      <w:pPr>
        <w:pStyle w:val="Heading1"/>
      </w:pPr>
    </w:p>
    <w:p w14:paraId="05EEABBD" w14:textId="77777777" w:rsidR="0055094C" w:rsidRDefault="00000000">
      <w:pPr>
        <w:pStyle w:val="Heading2"/>
      </w:pPr>
      <w:r>
        <w:t>Education</w:t>
      </w:r>
    </w:p>
    <w:p w14:paraId="303F32ED" w14:textId="77777777" w:rsidR="0055094C" w:rsidRDefault="00000000">
      <w:r>
        <w:t>Associates – Information Technology</w:t>
      </w:r>
    </w:p>
    <w:p w14:paraId="03916998" w14:textId="77777777" w:rsidR="0055094C" w:rsidRDefault="00000000">
      <w:r>
        <w:t>University of Phoenix, Phoenix, AZ</w:t>
      </w:r>
    </w:p>
    <w:p w14:paraId="7C8CA83C" w14:textId="77777777" w:rsidR="0055094C" w:rsidRDefault="00000000">
      <w:r>
        <w:t>Graduated: 2012</w:t>
      </w:r>
    </w:p>
    <w:p w14:paraId="3B1EF298" w14:textId="77777777" w:rsidR="0055094C" w:rsidRDefault="00000000">
      <w:pPr>
        <w:pStyle w:val="Heading2"/>
      </w:pPr>
      <w:r>
        <w:t>Professional Summary</w:t>
      </w:r>
    </w:p>
    <w:p w14:paraId="2D4D812B" w14:textId="77777777" w:rsidR="0055094C" w:rsidRDefault="00000000">
      <w:r>
        <w:t>Experienced Systems Engineer and Data Administrator with 15+ years managing large-scale data environments, automating workflows using shell scripting (Bash, PowerShell, VBScript), and building scalable ETL pipelines. Demonstrated expertise in secure data operations, Linux/Windows administration, and legacy-to-modern platform migrations. Skilled in PostgreSQL, SQL Server, Oracle, and DevOps scripting with deep federal and private sector experience.</w:t>
      </w:r>
    </w:p>
    <w:p w14:paraId="11612132" w14:textId="77777777" w:rsidR="0055094C" w:rsidRDefault="00000000">
      <w:pPr>
        <w:pStyle w:val="Heading2"/>
      </w:pPr>
      <w:r>
        <w:t>Core Competencies</w:t>
      </w:r>
    </w:p>
    <w:p w14:paraId="56433515" w14:textId="77777777" w:rsidR="0055094C" w:rsidRDefault="00000000">
      <w:r>
        <w:t>• Shell Scripting (Bash, PowerShell, VBScript)</w:t>
      </w:r>
    </w:p>
    <w:p w14:paraId="6B585020" w14:textId="77777777" w:rsidR="0055094C" w:rsidRDefault="00000000">
      <w:r>
        <w:t>• Data Administration (SQL Server, PostgreSQL, Oracle)</w:t>
      </w:r>
    </w:p>
    <w:p w14:paraId="3606D23D" w14:textId="77777777" w:rsidR="0055094C" w:rsidRDefault="00000000">
      <w:r>
        <w:t>• ETL Development (SSIS, Python, SQL)</w:t>
      </w:r>
    </w:p>
    <w:p w14:paraId="3EBC3651" w14:textId="77777777" w:rsidR="0055094C" w:rsidRDefault="00000000">
      <w:r>
        <w:t>• Infrastructure Automation</w:t>
      </w:r>
    </w:p>
    <w:p w14:paraId="557C9831" w14:textId="77777777" w:rsidR="0055094C" w:rsidRDefault="00000000">
      <w:r>
        <w:t>• Secure File Transfers, Cron Jobs, Logging Systems</w:t>
      </w:r>
    </w:p>
    <w:p w14:paraId="27E776AE" w14:textId="77777777" w:rsidR="0055094C" w:rsidRDefault="00000000">
      <w:r>
        <w:t>• System Hardening, IAM, FICAM Compliance</w:t>
      </w:r>
    </w:p>
    <w:p w14:paraId="75C0B3BF" w14:textId="77777777" w:rsidR="0055094C" w:rsidRDefault="00000000">
      <w:r>
        <w:t>• DevOps / CI-CD (Azure DevOps, Git, YAML)</w:t>
      </w:r>
    </w:p>
    <w:p w14:paraId="7CBC8B9D" w14:textId="77777777" w:rsidR="0055094C" w:rsidRDefault="00000000">
      <w:r>
        <w:t>• Cross-platform Data Migration</w:t>
      </w:r>
    </w:p>
    <w:p w14:paraId="6844EF28" w14:textId="77777777" w:rsidR="0055094C" w:rsidRDefault="00000000">
      <w:pPr>
        <w:pStyle w:val="Heading2"/>
      </w:pPr>
      <w:r>
        <w:t>Work Experience</w:t>
      </w:r>
    </w:p>
    <w:p w14:paraId="3797CBBD" w14:textId="77777777" w:rsidR="0055094C" w:rsidRDefault="00000000">
      <w:r>
        <w:t>Lead Software/Data Engineer – T&amp;H Consulting / Deloitte – MDOT – Baltimore, MD (May 2022 – Present)</w:t>
      </w:r>
    </w:p>
    <w:p w14:paraId="556FF550" w14:textId="77777777" w:rsidR="0055094C" w:rsidRDefault="00000000">
      <w:r>
        <w:t>• Led modernization of data systems from mainframes to .NET/PostgreSQL.</w:t>
      </w:r>
    </w:p>
    <w:p w14:paraId="4322EE3B" w14:textId="77777777" w:rsidR="0055094C" w:rsidRDefault="00000000">
      <w:r>
        <w:t>• Automated deployment scripts and data loading tasks using PowerShell and SQL.</w:t>
      </w:r>
    </w:p>
    <w:p w14:paraId="2E1A240D" w14:textId="77777777" w:rsidR="0055094C" w:rsidRDefault="00000000">
      <w:r>
        <w:t>• Maintained audit logs and cron-based schedulers for data pipeline execution.</w:t>
      </w:r>
    </w:p>
    <w:p w14:paraId="3BE5DFAA" w14:textId="77777777" w:rsidR="0055094C" w:rsidRDefault="00000000">
      <w:r>
        <w:t>• Implemented GitOps-based CI/CD with secure RBAC access.</w:t>
      </w:r>
    </w:p>
    <w:p w14:paraId="7CC24788" w14:textId="77777777" w:rsidR="0055094C" w:rsidRDefault="0055094C"/>
    <w:p w14:paraId="443F3740" w14:textId="77777777" w:rsidR="0055094C" w:rsidRDefault="00000000">
      <w:r>
        <w:t>Senior Software Engineer – U.S. Secret Service – DHS – Washington, DC (Jan 2016 – Jan 2017)</w:t>
      </w:r>
    </w:p>
    <w:p w14:paraId="48375C0E" w14:textId="77777777" w:rsidR="0055094C" w:rsidRDefault="00000000">
      <w:r>
        <w:t>• Created PowerShell scripts for auditing and forensic log collection.</w:t>
      </w:r>
    </w:p>
    <w:p w14:paraId="0ED35BB5" w14:textId="77777777" w:rsidR="0055094C" w:rsidRDefault="00000000">
      <w:r>
        <w:t>• Hardened Oracle DBs and WebAPI endpoints per FISMA/NIST.</w:t>
      </w:r>
    </w:p>
    <w:p w14:paraId="5D71E154" w14:textId="77777777" w:rsidR="0055094C" w:rsidRDefault="00000000">
      <w:r>
        <w:t>• Deployed secure data exchange interfaces (SAML, SOAP/REST).</w:t>
      </w:r>
    </w:p>
    <w:p w14:paraId="74DE44A8" w14:textId="77777777" w:rsidR="0055094C" w:rsidRDefault="0055094C"/>
    <w:p w14:paraId="0DFCC583" w14:textId="77777777" w:rsidR="0055094C" w:rsidRDefault="00000000">
      <w:r>
        <w:t>Data Engineering Specialist – DOE – CFO Payroll Division – Washington, DC (Feb 2018 – Dec 2020)</w:t>
      </w:r>
    </w:p>
    <w:p w14:paraId="3531FC65" w14:textId="77777777" w:rsidR="0055094C" w:rsidRDefault="00000000">
      <w:r>
        <w:t>• Designed automated data reconciliation scripts in Python and T-SQL.</w:t>
      </w:r>
    </w:p>
    <w:p w14:paraId="59AC854F" w14:textId="77777777" w:rsidR="0055094C" w:rsidRDefault="00000000">
      <w:r>
        <w:t>• Managed ETL pipelines for payroll and finance data using SSIS.</w:t>
      </w:r>
    </w:p>
    <w:p w14:paraId="4A8300A4" w14:textId="77777777" w:rsidR="0055094C" w:rsidRDefault="00000000">
      <w:r>
        <w:t>• Integrated Oracle datasets into Power BI dashboards.</w:t>
      </w:r>
    </w:p>
    <w:p w14:paraId="1EBC5E5C" w14:textId="77777777" w:rsidR="0055094C" w:rsidRDefault="0055094C"/>
    <w:p w14:paraId="3B7CAD8A" w14:textId="77777777" w:rsidR="0055094C" w:rsidRDefault="00000000">
      <w:r>
        <w:t>Senior Data Engineer – CDC – NHSC – Atlanta, GA (Mar 2015 – Nov 2016)</w:t>
      </w:r>
    </w:p>
    <w:p w14:paraId="391A50DD" w14:textId="77777777" w:rsidR="0055094C" w:rsidRDefault="00000000">
      <w:r>
        <w:t>• Built Linux cron jobs to extract healthcare datasets.</w:t>
      </w:r>
    </w:p>
    <w:p w14:paraId="419CFDEF" w14:textId="77777777" w:rsidR="0055094C" w:rsidRDefault="00000000">
      <w:r>
        <w:t>• Wrote Python/SQL data processing scripts and secured access layers.</w:t>
      </w:r>
    </w:p>
    <w:p w14:paraId="3EC696E3" w14:textId="77777777" w:rsidR="0055094C" w:rsidRDefault="00000000">
      <w:r>
        <w:t>• Maintained and scheduled SSIS jobs across multiple data marts.</w:t>
      </w:r>
    </w:p>
    <w:p w14:paraId="63974CDE" w14:textId="77777777" w:rsidR="0055094C" w:rsidRDefault="0055094C"/>
    <w:p w14:paraId="3E6CC8A6" w14:textId="77777777" w:rsidR="0055094C" w:rsidRDefault="00000000">
      <w:r>
        <w:t>Senior Application Developer – TANF 2.0 – DHS – Washington, DC (Feb 2017 – Feb 2018)</w:t>
      </w:r>
    </w:p>
    <w:p w14:paraId="6E5A66A3" w14:textId="77777777" w:rsidR="0055094C" w:rsidRDefault="00000000">
      <w:r>
        <w:t>• Built T-SQL triggers and data integrity routines.</w:t>
      </w:r>
    </w:p>
    <w:p w14:paraId="1D206F5B" w14:textId="77777777" w:rsidR="0055094C" w:rsidRDefault="00000000">
      <w:r>
        <w:t>• Automated SSRS report refreshes via PowerShell.</w:t>
      </w:r>
    </w:p>
    <w:p w14:paraId="005CBE85" w14:textId="77777777" w:rsidR="0055094C" w:rsidRDefault="00000000">
      <w:r>
        <w:t>• Supported .NET middleware for transactional eligibility checks.</w:t>
      </w:r>
    </w:p>
    <w:p w14:paraId="01059A3C" w14:textId="77777777" w:rsidR="0055094C" w:rsidRDefault="0055094C"/>
    <w:p w14:paraId="4EFA9FD4" w14:textId="77777777" w:rsidR="0055094C" w:rsidRDefault="00000000">
      <w:r>
        <w:t>C#.NET / SQL Developer – Gannett Inc. – McLean, VA (Jan 2015 – Dec 2015)</w:t>
      </w:r>
    </w:p>
    <w:p w14:paraId="7FD25A6C" w14:textId="77777777" w:rsidR="0055094C" w:rsidRDefault="00000000">
      <w:r>
        <w:t>• Wrote shell jobs to clean and import bulk CSV data into SQL Server.</w:t>
      </w:r>
    </w:p>
    <w:p w14:paraId="43E3CE8E" w14:textId="77777777" w:rsidR="0055094C" w:rsidRDefault="00000000">
      <w:r>
        <w:t>• Delivered ad-hoc campaign analytics using parameterized SQL queries.</w:t>
      </w:r>
    </w:p>
    <w:p w14:paraId="1577F807" w14:textId="77777777" w:rsidR="0055094C" w:rsidRDefault="0055094C"/>
    <w:p w14:paraId="3672E13C" w14:textId="77777777" w:rsidR="0055094C" w:rsidRDefault="00000000">
      <w:r>
        <w:t>Data Automation Engineer – WiPro Technologies – AstraZeneca – Gaithersburg, MD (Jan 2012 – Dec 2015)</w:t>
      </w:r>
    </w:p>
    <w:p w14:paraId="70379994" w14:textId="77777777" w:rsidR="0055094C" w:rsidRDefault="00000000">
      <w:r>
        <w:t>• Built PowerShell and VBScript automations for patching and data migration.</w:t>
      </w:r>
    </w:p>
    <w:p w14:paraId="200BBA5A" w14:textId="77777777" w:rsidR="0055094C" w:rsidRDefault="00000000">
      <w:r>
        <w:t>• Developed shell-based backups and triggered file watchers for data syncs.</w:t>
      </w:r>
    </w:p>
    <w:p w14:paraId="7CF8E4A2" w14:textId="77777777" w:rsidR="0055094C" w:rsidRDefault="0055094C"/>
    <w:p w14:paraId="7368282A" w14:textId="77777777" w:rsidR="0055094C" w:rsidRDefault="00000000">
      <w:r>
        <w:t>Programmer Analyst – Enterprise Training – DST – DOE – Washington, DC (Jan 2007 – Dec 2011)</w:t>
      </w:r>
    </w:p>
    <w:p w14:paraId="7DD9C346" w14:textId="77777777" w:rsidR="0055094C" w:rsidRDefault="00000000">
      <w:r>
        <w:t>• Wrote XML and HTA-based automation scripts for training data tracking.</w:t>
      </w:r>
    </w:p>
    <w:p w14:paraId="2625438D" w14:textId="77777777" w:rsidR="0055094C" w:rsidRDefault="00000000">
      <w:r>
        <w:t>• Automated monthly reporting using Windows Task Scheduler.</w:t>
      </w:r>
    </w:p>
    <w:p w14:paraId="7E9D3A15" w14:textId="77777777" w:rsidR="0055094C" w:rsidRDefault="0055094C"/>
    <w:p w14:paraId="70CA2ADE" w14:textId="77777777" w:rsidR="0055094C" w:rsidRDefault="00000000">
      <w:r>
        <w:t>LAN Programmer Analyst – EEG Inc. – Washington, DC (Jan 1996 – Dec 2005)</w:t>
      </w:r>
    </w:p>
    <w:p w14:paraId="16DB6E94" w14:textId="77777777" w:rsidR="0055094C" w:rsidRDefault="00000000">
      <w:r>
        <w:t>• Managed data scripts for NOC daily logs.</w:t>
      </w:r>
    </w:p>
    <w:p w14:paraId="7B2DD4D7" w14:textId="77777777" w:rsidR="0055094C" w:rsidRDefault="00000000">
      <w:r>
        <w:t>• Scheduled batch jobs and shell processes for diagnostics and updates.</w:t>
      </w:r>
    </w:p>
    <w:p w14:paraId="11F1A0C1" w14:textId="77777777" w:rsidR="00804D31" w:rsidRDefault="00804D31"/>
    <w:p w14:paraId="284B3B56" w14:textId="77777777" w:rsidR="0055094C" w:rsidRDefault="00000000">
      <w:pPr>
        <w:pStyle w:val="Heading2"/>
      </w:pPr>
      <w:r>
        <w:t>Technical Skills</w:t>
      </w:r>
    </w:p>
    <w:p w14:paraId="69301633" w14:textId="77777777" w:rsidR="0055094C" w:rsidRDefault="00000000">
      <w:r>
        <w:t>• Scripting: PowerShell, Bash, VBScript, Python</w:t>
      </w:r>
    </w:p>
    <w:p w14:paraId="74D09910" w14:textId="77777777" w:rsidR="0055094C" w:rsidRDefault="00000000">
      <w:r>
        <w:t>• Databases: SQL Server, PostgreSQL, Oracle</w:t>
      </w:r>
    </w:p>
    <w:p w14:paraId="018CE24B" w14:textId="77777777" w:rsidR="0055094C" w:rsidRDefault="00000000">
      <w:r>
        <w:t>• ETL Tools: SSIS, Custom Python Pipelines</w:t>
      </w:r>
    </w:p>
    <w:p w14:paraId="14D204E1" w14:textId="77777777" w:rsidR="0055094C" w:rsidRDefault="00000000">
      <w:r>
        <w:t>• Monitoring: Cron, Task Scheduler, Event Viewer, Logrotate</w:t>
      </w:r>
    </w:p>
    <w:p w14:paraId="5811F6F7" w14:textId="77777777" w:rsidR="0055094C" w:rsidRDefault="00000000">
      <w:r>
        <w:t>• Cloud/DevOps: Azure DevOps, GitHub, CI/CD, YAML</w:t>
      </w:r>
    </w:p>
    <w:p w14:paraId="443C5528" w14:textId="77777777" w:rsidR="0055094C" w:rsidRDefault="00000000">
      <w:r>
        <w:t>• Security: FICAM, NIST 800-53, IAM, RBAC</w:t>
      </w:r>
    </w:p>
    <w:p w14:paraId="599BC595" w14:textId="77777777" w:rsidR="0055094C" w:rsidRDefault="00000000">
      <w:r>
        <w:t>• Visualization: Power BI, Tableau, SSRS</w:t>
      </w:r>
    </w:p>
    <w:sectPr w:rsidR="00550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159996">
    <w:abstractNumId w:val="8"/>
  </w:num>
  <w:num w:numId="2" w16cid:durableId="240797660">
    <w:abstractNumId w:val="6"/>
  </w:num>
  <w:num w:numId="3" w16cid:durableId="1974821078">
    <w:abstractNumId w:val="5"/>
  </w:num>
  <w:num w:numId="4" w16cid:durableId="1952013828">
    <w:abstractNumId w:val="4"/>
  </w:num>
  <w:num w:numId="5" w16cid:durableId="2076855095">
    <w:abstractNumId w:val="7"/>
  </w:num>
  <w:num w:numId="6" w16cid:durableId="487326074">
    <w:abstractNumId w:val="3"/>
  </w:num>
  <w:num w:numId="7" w16cid:durableId="413169522">
    <w:abstractNumId w:val="2"/>
  </w:num>
  <w:num w:numId="8" w16cid:durableId="1302272413">
    <w:abstractNumId w:val="1"/>
  </w:num>
  <w:num w:numId="9" w16cid:durableId="35658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EBF"/>
    <w:rsid w:val="0015074B"/>
    <w:rsid w:val="0029639D"/>
    <w:rsid w:val="002E13FF"/>
    <w:rsid w:val="00326F90"/>
    <w:rsid w:val="0055094C"/>
    <w:rsid w:val="00804D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4FF66"/>
  <w14:defaultImageDpi w14:val="300"/>
  <w15:docId w15:val="{C9094B00-DFFD-405E-988C-184D0E43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1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d-womack-a721aa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502</Words>
  <Characters>3424</Characters>
  <Application>Microsoft Office Word</Application>
  <DocSecurity>0</DocSecurity>
  <Lines>71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ZaBlab Wo</cp:lastModifiedBy>
  <cp:revision>3</cp:revision>
  <dcterms:created xsi:type="dcterms:W3CDTF">2013-12-23T23:15:00Z</dcterms:created>
  <dcterms:modified xsi:type="dcterms:W3CDTF">2025-06-03T11:37:00Z</dcterms:modified>
  <cp:category/>
</cp:coreProperties>
</file>